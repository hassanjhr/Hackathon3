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D3E6" w14:textId="3083037C" w:rsidR="002479D0" w:rsidRDefault="00000000">
      <w:pPr>
        <w:pStyle w:val="Title"/>
      </w:pPr>
      <w:r>
        <w:t>Day 5 - Testing and Backend Refinement - [</w:t>
      </w:r>
      <w:r w:rsidR="00451E58">
        <w:t>General E-Commerce</w:t>
      </w:r>
      <w:r>
        <w:t>]</w:t>
      </w:r>
    </w:p>
    <w:p w14:paraId="5B4CFF36" w14:textId="77777777" w:rsidR="002479D0" w:rsidRDefault="00000000">
      <w:pPr>
        <w:pStyle w:val="Heading1"/>
      </w:pPr>
      <w:r>
        <w:t>Overview:</w:t>
      </w:r>
    </w:p>
    <w:p w14:paraId="33E7A098" w14:textId="77777777" w:rsidR="002479D0" w:rsidRDefault="00000000">
      <w:r>
        <w:t>On Day 5, the focus was on testing core functionalities, refining the backend, and optimizing the performance of the e-commerce website. Key tasks included testing features like cart functionality, checkout, and responsiveness, alongside implementing error handling and performance improvements.</w:t>
      </w:r>
    </w:p>
    <w:p w14:paraId="5808C939" w14:textId="77777777" w:rsidR="002479D0" w:rsidRDefault="00000000">
      <w:pPr>
        <w:pStyle w:val="Heading1"/>
      </w:pPr>
      <w:r>
        <w:t>1. Functional Deliverables:</w:t>
      </w:r>
    </w:p>
    <w:p w14:paraId="641C8006" w14:textId="7D4833F3" w:rsidR="00160B4E" w:rsidRDefault="00000000" w:rsidP="00160B4E">
      <w:pPr>
        <w:pStyle w:val="Heading2"/>
      </w:pPr>
      <w:r>
        <w:t>Screenshots</w:t>
      </w:r>
      <w:r w:rsidR="00160B4E">
        <w:t>:</w:t>
      </w:r>
    </w:p>
    <w:p w14:paraId="769DA27D" w14:textId="77777777" w:rsidR="00160B4E" w:rsidRDefault="00160B4E" w:rsidP="00160B4E"/>
    <w:p w14:paraId="6F6ED33A" w14:textId="09AA47CB" w:rsidR="008F03BE" w:rsidRDefault="00160B4E" w:rsidP="00160B4E">
      <w:r>
        <w:rPr>
          <w:noProof/>
        </w:rPr>
        <w:drawing>
          <wp:inline distT="0" distB="0" distL="0" distR="0" wp14:anchorId="535CF266" wp14:editId="33EE0C26">
            <wp:extent cx="5364480" cy="4594860"/>
            <wp:effectExtent l="0" t="0" r="7620" b="0"/>
            <wp:docPr id="890152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2544" name="Picture 8901525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4BA" w14:textId="77777777" w:rsidR="008F03BE" w:rsidRDefault="008F03BE" w:rsidP="00160B4E">
      <w:pPr>
        <w:rPr>
          <w:noProof/>
        </w:rPr>
      </w:pPr>
    </w:p>
    <w:p w14:paraId="7A83DD16" w14:textId="77777777" w:rsidR="008F03BE" w:rsidRDefault="008F03BE" w:rsidP="00160B4E">
      <w:pPr>
        <w:rPr>
          <w:noProof/>
        </w:rPr>
      </w:pPr>
    </w:p>
    <w:p w14:paraId="0B284886" w14:textId="77777777" w:rsidR="008F03BE" w:rsidRDefault="008F03BE" w:rsidP="00160B4E">
      <w:pPr>
        <w:rPr>
          <w:noProof/>
        </w:rPr>
      </w:pPr>
    </w:p>
    <w:p w14:paraId="1ABDC4DF" w14:textId="7B1BF49B" w:rsidR="008F03BE" w:rsidRDefault="008F03BE" w:rsidP="00160B4E">
      <w:r>
        <w:rPr>
          <w:noProof/>
        </w:rPr>
        <w:drawing>
          <wp:inline distT="0" distB="0" distL="0" distR="0" wp14:anchorId="08C32A60" wp14:editId="3269E90D">
            <wp:extent cx="2674620" cy="3901440"/>
            <wp:effectExtent l="0" t="0" r="0" b="3810"/>
            <wp:docPr id="1623161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61746" name="Picture 16231617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63" cy="3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D54EB89" wp14:editId="750D042A">
            <wp:extent cx="2682240" cy="3870960"/>
            <wp:effectExtent l="0" t="0" r="3810" b="0"/>
            <wp:docPr id="2069607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7547" name="Picture 20696075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81" cy="38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A8E" w14:textId="6B03F0C4" w:rsidR="008F03BE" w:rsidRPr="00160B4E" w:rsidRDefault="008F03BE" w:rsidP="00160B4E"/>
    <w:p w14:paraId="077F6BF4" w14:textId="77777777" w:rsidR="00160B4E" w:rsidRPr="00160B4E" w:rsidRDefault="00160B4E" w:rsidP="00160B4E"/>
    <w:p w14:paraId="34684ABC" w14:textId="4EE885CB" w:rsidR="002479D0" w:rsidRDefault="00000000">
      <w:r>
        <w:t>.</w:t>
      </w:r>
    </w:p>
    <w:p w14:paraId="221A61DB" w14:textId="77777777" w:rsidR="008F03BE" w:rsidRDefault="008F03BE">
      <w:pPr>
        <w:pStyle w:val="Heading2"/>
      </w:pPr>
    </w:p>
    <w:p w14:paraId="7EBA1A86" w14:textId="44988143" w:rsidR="008F03BE" w:rsidRPr="008F03BE" w:rsidRDefault="00000000" w:rsidP="008F03BE">
      <w:pPr>
        <w:pStyle w:val="Heading2"/>
      </w:pPr>
      <w:r>
        <w:t>Logs or Reports from Testing Tools:</w:t>
      </w:r>
    </w:p>
    <w:p w14:paraId="6902A82A" w14:textId="4DE114D1" w:rsidR="002479D0" w:rsidRDefault="00000000">
      <w:r>
        <w:t>Lighthouse Report: Evaluate performance, accessibility, and SEO.</w:t>
      </w:r>
    </w:p>
    <w:p w14:paraId="46281CE2" w14:textId="77777777" w:rsidR="008F03BE" w:rsidRDefault="008F03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A30B2" w14:textId="2FC57BB8" w:rsidR="002479D0" w:rsidRDefault="00000000">
      <w:pPr>
        <w:pStyle w:val="Heading1"/>
      </w:pPr>
      <w:r>
        <w:lastRenderedPageBreak/>
        <w:t xml:space="preserve">2. </w:t>
      </w:r>
      <w:r w:rsidR="00160B4E">
        <w:t xml:space="preserve">CSV </w:t>
      </w:r>
      <w:r>
        <w:t>Testing Report</w:t>
      </w:r>
      <w:r w:rsidR="00160B4E">
        <w:t>:</w:t>
      </w:r>
    </w:p>
    <w:p w14:paraId="452744AD" w14:textId="77777777" w:rsidR="00451E58" w:rsidRDefault="00451E58" w:rsidP="00451E58"/>
    <w:p w14:paraId="3D8170EE" w14:textId="67A61AC9" w:rsidR="00451E58" w:rsidRDefault="00160B4E" w:rsidP="00451E58">
      <w:r>
        <w:rPr>
          <w:noProof/>
        </w:rPr>
        <w:drawing>
          <wp:inline distT="0" distB="0" distL="0" distR="0" wp14:anchorId="6A5E805C" wp14:editId="54319BC9">
            <wp:extent cx="5829300" cy="4373880"/>
            <wp:effectExtent l="0" t="0" r="0" b="7620"/>
            <wp:docPr id="7676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9451" name="Picture 7676794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B63C" w14:textId="77777777" w:rsidR="00160B4E" w:rsidRPr="00451E58" w:rsidRDefault="00160B4E" w:rsidP="00451E58"/>
    <w:p w14:paraId="66127753" w14:textId="4F7D8FA3" w:rsidR="00451E58" w:rsidRPr="00160B4E" w:rsidRDefault="00160B4E" w:rsidP="00451E58">
      <w:pPr>
        <w:rPr>
          <w:b/>
          <w:bCs/>
          <w:color w:val="365F91" w:themeColor="accent1" w:themeShade="BF"/>
          <w:sz w:val="28"/>
          <w:szCs w:val="28"/>
        </w:rPr>
      </w:pPr>
      <w:r w:rsidRPr="00160B4E">
        <w:rPr>
          <w:b/>
          <w:bCs/>
          <w:color w:val="365F91" w:themeColor="accent1" w:themeShade="BF"/>
          <w:sz w:val="28"/>
          <w:szCs w:val="28"/>
        </w:rPr>
        <w:t>(CSV Format):</w:t>
      </w:r>
    </w:p>
    <w:p w14:paraId="1CA32B64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 xml:space="preserve">Test Case </w:t>
      </w:r>
      <w:proofErr w:type="gramStart"/>
      <w:r w:rsidRPr="00451E58">
        <w:rPr>
          <w:b/>
          <w:bCs/>
        </w:rPr>
        <w:t>ID,Test</w:t>
      </w:r>
      <w:proofErr w:type="gramEnd"/>
      <w:r w:rsidRPr="00451E58">
        <w:rPr>
          <w:b/>
          <w:bCs/>
        </w:rPr>
        <w:t xml:space="preserve"> Case Description,Test Steps,Expected Result,Actual Result,Status,Severity Level,Assigned To,Remarks</w:t>
      </w:r>
    </w:p>
    <w:p w14:paraId="3AC4516D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Test001,Validate add to cart functionality,Add product to cart &gt; Verify cart contents,Product is added to the cart and cart contents updated,Product added to cart successfully,Passed,High,-,Functionality working properly</w:t>
      </w:r>
    </w:p>
    <w:p w14:paraId="1874A1FC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Test002,Test cart display,Open cart &gt; Verify cart items,Cart displays all added products,Cart displays products correctly,Passed,High,-,No issues found</w:t>
      </w:r>
    </w:p>
    <w:p w14:paraId="4D76FCCA" w14:textId="599497E9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Test003,Test cart item quantity functionality,Increase/decrease product quantity &gt; Verify cart,Cart should update the quantity of the product,Quantity updated as expected,Passed,</w:t>
      </w:r>
      <w:r w:rsidRPr="00451E58">
        <w:rPr>
          <w:b/>
          <w:bCs/>
        </w:rPr>
        <w:t>Medium, -</w:t>
      </w:r>
      <w:r w:rsidRPr="00451E58">
        <w:rPr>
          <w:b/>
          <w:bCs/>
        </w:rPr>
        <w:t>,Works as expected</w:t>
      </w:r>
    </w:p>
    <w:p w14:paraId="68CCACB8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lastRenderedPageBreak/>
        <w:t>Test004,Test product removal from cart,Remove product from cart &gt; Verify cart contents,Product is removed from the cart successfully,Product removed correctly,Passed,High,-,Functionality working properly</w:t>
      </w:r>
    </w:p>
    <w:p w14:paraId="0F0AF8CC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Test005,Ensure checkout button is functional,Click on checkout button &gt; Check if checkout page opens,Checkout page opens with correct cart details,Checkout page opens correctly,Passed,High,-,No issues found</w:t>
      </w:r>
    </w:p>
    <w:p w14:paraId="32F75771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Test006,Test cart total calculation,Add multiple products &gt; Verify total price,Cart total price is calculated correctly,Total price matches expected value,Passed,Medium,-,Works as expected</w:t>
      </w:r>
    </w:p>
    <w:p w14:paraId="55E25FC5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Test007,Ensure responsiveness on mobile,Resize browser &gt; Check layout,Cart page adjusts properly on mobile devices,Layout adjusts as expected,Passed,Medium,-,Test successful</w:t>
      </w:r>
    </w:p>
    <w:p w14:paraId="6880DA9C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Test008,Test error handling during checkout,Enter invalid payment details &gt; Try to checkout,Error message displayed for invalid payment details,Error message displayed correctly,Passed,High,-,Handled gracefully</w:t>
      </w:r>
    </w:p>
    <w:p w14:paraId="324F8EE7" w14:textId="7777777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Test009,Test page load time,Open product page &gt; Measure load time,Page should load within 3 seconds,Page loaded in 2.5 seconds,Passed,Low,-,Works as expected</w:t>
      </w:r>
    </w:p>
    <w:p w14:paraId="48C2DA32" w14:textId="312A13E7" w:rsidR="00451E58" w:rsidRPr="00451E58" w:rsidRDefault="00451E58" w:rsidP="00451E58">
      <w:pPr>
        <w:rPr>
          <w:b/>
          <w:bCs/>
        </w:rPr>
      </w:pPr>
      <w:r w:rsidRPr="00451E58">
        <w:rPr>
          <w:b/>
          <w:bCs/>
        </w:rPr>
        <w:t>Test010,Test product filter functionality,Apply product filter &gt; Verify displayed products,Only products matching the filter criteria are displayed,Products filtered correctly,Passed,Medium,-,Test successful</w:t>
      </w:r>
    </w:p>
    <w:p w14:paraId="1ACD1868" w14:textId="77777777" w:rsidR="002479D0" w:rsidRDefault="00000000">
      <w:pPr>
        <w:pStyle w:val="Heading1"/>
      </w:pPr>
      <w:r>
        <w:t>3. Documentation:</w:t>
      </w:r>
    </w:p>
    <w:p w14:paraId="492E1A5C" w14:textId="77777777" w:rsidR="002479D0" w:rsidRDefault="00000000">
      <w:pPr>
        <w:pStyle w:val="Heading2"/>
      </w:pPr>
      <w:r>
        <w:t>Test Cases Executed and Their Results:</w:t>
      </w:r>
    </w:p>
    <w:p w14:paraId="08B60754" w14:textId="77777777" w:rsidR="002479D0" w:rsidRDefault="00000000">
      <w:r>
        <w:t>• All tests for cart functionality, product display, checkout, and mobile responsiveness passed successfully.</w:t>
      </w:r>
    </w:p>
    <w:p w14:paraId="4A43D511" w14:textId="77777777" w:rsidR="002479D0" w:rsidRDefault="00000000">
      <w:pPr>
        <w:pStyle w:val="Heading2"/>
      </w:pPr>
      <w:r>
        <w:t>Performance Optimization Steps Taken:</w:t>
      </w:r>
    </w:p>
    <w:p w14:paraId="2751C5D1" w14:textId="77777777" w:rsidR="002479D0" w:rsidRDefault="00000000">
      <w:r>
        <w:t>• Image Compression: Reduced image file sizes to improve load times.</w:t>
      </w:r>
      <w:r>
        <w:br/>
        <w:t>• Lazy Loading: Implemented lazy loading to improve page load performance.</w:t>
      </w:r>
      <w:r>
        <w:br/>
        <w:t>• API Optimization: Optimized API calls for faster response times.</w:t>
      </w:r>
    </w:p>
    <w:p w14:paraId="071EB833" w14:textId="77777777" w:rsidR="002479D0" w:rsidRDefault="00000000">
      <w:pPr>
        <w:pStyle w:val="Heading2"/>
      </w:pPr>
      <w:r>
        <w:t>Security Measures Implemented:</w:t>
      </w:r>
    </w:p>
    <w:p w14:paraId="408D24C4" w14:textId="0AF48A8A" w:rsidR="002479D0" w:rsidRDefault="00000000">
      <w:r>
        <w:t>• HTTPS Encryption: Ensured all transactions are secure.</w:t>
      </w:r>
      <w:r w:rsidR="00E225CB">
        <w:t xml:space="preserve"> </w:t>
      </w:r>
      <w:r w:rsidR="00E225CB">
        <w:t>(Will be implemented)</w:t>
      </w:r>
      <w:r>
        <w:br/>
        <w:t>• Token-Based Authentication: Used for user login and session management.</w:t>
      </w:r>
      <w:r w:rsidR="00E225CB">
        <w:t xml:space="preserve"> (Will be implemented)</w:t>
      </w:r>
      <w:r>
        <w:br/>
      </w:r>
    </w:p>
    <w:p w14:paraId="01C83B70" w14:textId="77777777" w:rsidR="002479D0" w:rsidRDefault="00000000">
      <w:pPr>
        <w:pStyle w:val="Heading2"/>
      </w:pPr>
      <w:r>
        <w:lastRenderedPageBreak/>
        <w:t>Challenges Faced and Resolutions Applied:</w:t>
      </w:r>
    </w:p>
    <w:p w14:paraId="799CEF0E" w14:textId="77777777" w:rsidR="002479D0" w:rsidRDefault="00000000">
      <w:r>
        <w:t>• Cart Updates: Real-time synchronization was added to update cart items instantly.</w:t>
      </w:r>
      <w:r>
        <w:br/>
        <w:t>• Mobile Responsiveness: Used CSS media queries and grid layouts to ensure proper display on various devices.</w:t>
      </w:r>
    </w:p>
    <w:p w14:paraId="148BF536" w14:textId="77777777" w:rsidR="002479D0" w:rsidRDefault="00000000">
      <w:pPr>
        <w:pStyle w:val="Heading1"/>
      </w:pPr>
      <w:r>
        <w:t>4. Repository Submission:</w:t>
      </w:r>
    </w:p>
    <w:p w14:paraId="584ACC3E" w14:textId="77777777" w:rsidR="002479D0" w:rsidRDefault="00000000">
      <w:pPr>
        <w:pStyle w:val="Heading2"/>
      </w:pPr>
      <w:r>
        <w:t>GitHub Repository Updates:</w:t>
      </w:r>
    </w:p>
    <w:p w14:paraId="488A4622" w14:textId="3E03C653" w:rsidR="002479D0" w:rsidRDefault="00000000">
      <w:r>
        <w:t>• Upload updated files, including the CSV testing report, code changes, and documentation.</w:t>
      </w:r>
      <w:r>
        <w:br/>
        <w:t>• Folder Structure: Organize files clearly.</w:t>
      </w:r>
    </w:p>
    <w:sectPr w:rsidR="00247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939423">
    <w:abstractNumId w:val="8"/>
  </w:num>
  <w:num w:numId="2" w16cid:durableId="1269892766">
    <w:abstractNumId w:val="6"/>
  </w:num>
  <w:num w:numId="3" w16cid:durableId="556476377">
    <w:abstractNumId w:val="5"/>
  </w:num>
  <w:num w:numId="4" w16cid:durableId="2122451385">
    <w:abstractNumId w:val="4"/>
  </w:num>
  <w:num w:numId="5" w16cid:durableId="467168215">
    <w:abstractNumId w:val="7"/>
  </w:num>
  <w:num w:numId="6" w16cid:durableId="1189217518">
    <w:abstractNumId w:val="3"/>
  </w:num>
  <w:num w:numId="7" w16cid:durableId="135070757">
    <w:abstractNumId w:val="2"/>
  </w:num>
  <w:num w:numId="8" w16cid:durableId="638458018">
    <w:abstractNumId w:val="1"/>
  </w:num>
  <w:num w:numId="9" w16cid:durableId="5049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802"/>
    <w:rsid w:val="0015074B"/>
    <w:rsid w:val="00160B4E"/>
    <w:rsid w:val="002479D0"/>
    <w:rsid w:val="0029639D"/>
    <w:rsid w:val="00326F90"/>
    <w:rsid w:val="00451E58"/>
    <w:rsid w:val="005873F5"/>
    <w:rsid w:val="008F03BE"/>
    <w:rsid w:val="00AA1D8D"/>
    <w:rsid w:val="00B47730"/>
    <w:rsid w:val="00CB0664"/>
    <w:rsid w:val="00E225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4452E"/>
  <w14:defaultImageDpi w14:val="300"/>
  <w15:docId w15:val="{929770ED-7790-4999-9AC5-1FC60D3B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Hassan Jawaid</cp:lastModifiedBy>
  <cp:revision>2</cp:revision>
  <dcterms:created xsi:type="dcterms:W3CDTF">2025-01-29T11:44:00Z</dcterms:created>
  <dcterms:modified xsi:type="dcterms:W3CDTF">2025-01-29T11:44:00Z</dcterms:modified>
  <cp:category/>
</cp:coreProperties>
</file>